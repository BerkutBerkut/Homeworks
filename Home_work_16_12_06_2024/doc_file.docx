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Hello Python, </w:t>
      </w:r>
      <w:r>
        <w:rPr>
          <w:b/>
        </w:rPr>
        <w:t>Pyton Hello!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